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3AA1D" w14:textId="77777777" w:rsidR="00E4397D" w:rsidRDefault="00C15377">
      <w:pPr>
        <w:pStyle w:val="Title"/>
      </w:pPr>
      <w:r>
        <w:t>Project Report</w:t>
      </w:r>
    </w:p>
    <w:p w14:paraId="79A832E4" w14:textId="77777777" w:rsidR="00E4397D" w:rsidRDefault="00C15377">
      <w:pPr>
        <w:pStyle w:val="Heading1"/>
      </w:pPr>
      <w:r>
        <w:t>1. Project Title</w:t>
      </w:r>
    </w:p>
    <w:p w14:paraId="44B554A8" w14:textId="77777777" w:rsidR="00E4397D" w:rsidRDefault="00C15377">
      <w:r>
        <w:t>Local Internship &amp; Job Listing Platform for Students</w:t>
      </w:r>
    </w:p>
    <w:p w14:paraId="7B7D865F" w14:textId="77777777" w:rsidR="00E4397D" w:rsidRDefault="00C15377">
      <w:pPr>
        <w:pStyle w:val="Heading1"/>
      </w:pPr>
      <w:r>
        <w:t>2. Problem Statement</w:t>
      </w:r>
    </w:p>
    <w:p w14:paraId="1998E672" w14:textId="77777777" w:rsidR="00E4397D" w:rsidRDefault="00C15377">
      <w:r>
        <w:t>Many students across Rwanda, especially in rural districts, face difficulties in finding internship opportunities. This is mainly due to the lack of a centralized platform that connects them with local businesses offering internships. As a result, students often miss important professional learning experiences.</w:t>
      </w:r>
    </w:p>
    <w:p w14:paraId="19CD67AD" w14:textId="77777777" w:rsidR="00E4397D" w:rsidRDefault="00C15377">
      <w:pPr>
        <w:pStyle w:val="Heading1"/>
      </w:pPr>
      <w:r>
        <w:t>3. Project Objective</w:t>
      </w:r>
    </w:p>
    <w:p w14:paraId="780F1D87" w14:textId="77777777" w:rsidR="00E4397D" w:rsidRDefault="00C15377">
      <w:r>
        <w:t>To design and implement a simple web-based platform that allows students in local districts to:</w:t>
      </w:r>
      <w:r>
        <w:br/>
        <w:t>- Search and apply for internship opportunities,</w:t>
      </w:r>
      <w:r>
        <w:br/>
        <w:t>- Register and manage their profiles, and</w:t>
      </w:r>
      <w:r>
        <w:br/>
        <w:t>- Submit applications online.</w:t>
      </w:r>
      <w:r>
        <w:br/>
      </w:r>
      <w:r>
        <w:br/>
        <w:t>Meanwhile, it allows local businesses to:</w:t>
      </w:r>
      <w:r>
        <w:br/>
        <w:t>- Post available internship opportunities,</w:t>
      </w:r>
      <w:r>
        <w:br/>
        <w:t>- Review student applications, and</w:t>
      </w:r>
      <w:r>
        <w:br/>
        <w:t>- Connect with potential interns easily.</w:t>
      </w:r>
    </w:p>
    <w:p w14:paraId="76ECC165" w14:textId="77777777" w:rsidR="00E4397D" w:rsidRDefault="00C15377">
      <w:pPr>
        <w:pStyle w:val="Heading1"/>
      </w:pPr>
      <w:r>
        <w:t>4. Tools &amp; 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397D" w14:paraId="4700AAF6" w14:textId="77777777">
        <w:tc>
          <w:tcPr>
            <w:tcW w:w="4320" w:type="dxa"/>
          </w:tcPr>
          <w:p w14:paraId="73C43B8C" w14:textId="77777777" w:rsidR="00E4397D" w:rsidRDefault="00C15377">
            <w:r>
              <w:t>Tool/Technology</w:t>
            </w:r>
          </w:p>
        </w:tc>
        <w:tc>
          <w:tcPr>
            <w:tcW w:w="4320" w:type="dxa"/>
          </w:tcPr>
          <w:p w14:paraId="4A2D4D70" w14:textId="77777777" w:rsidR="00E4397D" w:rsidRDefault="00C15377">
            <w:r>
              <w:t>Purpose</w:t>
            </w:r>
          </w:p>
        </w:tc>
      </w:tr>
      <w:tr w:rsidR="00E4397D" w14:paraId="5E5F4715" w14:textId="77777777">
        <w:tc>
          <w:tcPr>
            <w:tcW w:w="4320" w:type="dxa"/>
          </w:tcPr>
          <w:p w14:paraId="7FAB8112" w14:textId="77777777" w:rsidR="00E4397D" w:rsidRDefault="00C15377">
            <w:r>
              <w:t>Adobe XD</w:t>
            </w:r>
          </w:p>
        </w:tc>
        <w:tc>
          <w:tcPr>
            <w:tcW w:w="4320" w:type="dxa"/>
          </w:tcPr>
          <w:p w14:paraId="71838A58" w14:textId="77777777" w:rsidR="00E4397D" w:rsidRDefault="00C15377">
            <w:r>
              <w:t>GUI/UX Design &amp; Prototype</w:t>
            </w:r>
          </w:p>
        </w:tc>
      </w:tr>
      <w:tr w:rsidR="00E4397D" w14:paraId="76A84256" w14:textId="77777777">
        <w:tc>
          <w:tcPr>
            <w:tcW w:w="4320" w:type="dxa"/>
          </w:tcPr>
          <w:p w14:paraId="0836C6E0" w14:textId="77777777" w:rsidR="00E4397D" w:rsidRDefault="00C15377">
            <w:r>
              <w:t>Sublime Text</w:t>
            </w:r>
          </w:p>
        </w:tc>
        <w:tc>
          <w:tcPr>
            <w:tcW w:w="4320" w:type="dxa"/>
          </w:tcPr>
          <w:p w14:paraId="38783579" w14:textId="77777777" w:rsidR="00E4397D" w:rsidRDefault="00C15377">
            <w:r>
              <w:t>HTML/CSS code writing and editing</w:t>
            </w:r>
          </w:p>
        </w:tc>
      </w:tr>
      <w:tr w:rsidR="00E4397D" w14:paraId="3728FA97" w14:textId="77777777">
        <w:tc>
          <w:tcPr>
            <w:tcW w:w="4320" w:type="dxa"/>
          </w:tcPr>
          <w:p w14:paraId="3005E636" w14:textId="77777777" w:rsidR="00E4397D" w:rsidRDefault="00C15377">
            <w:r>
              <w:t>HTML5</w:t>
            </w:r>
          </w:p>
        </w:tc>
        <w:tc>
          <w:tcPr>
            <w:tcW w:w="4320" w:type="dxa"/>
          </w:tcPr>
          <w:p w14:paraId="6D5D80F4" w14:textId="77777777" w:rsidR="00E4397D" w:rsidRDefault="00C15377">
            <w:r>
              <w:t>Website structure</w:t>
            </w:r>
          </w:p>
        </w:tc>
      </w:tr>
      <w:tr w:rsidR="00E4397D" w14:paraId="0A2F1762" w14:textId="77777777">
        <w:tc>
          <w:tcPr>
            <w:tcW w:w="4320" w:type="dxa"/>
          </w:tcPr>
          <w:p w14:paraId="3A2246B3" w14:textId="77777777" w:rsidR="00E4397D" w:rsidRDefault="00C15377">
            <w:r>
              <w:t>CSS3</w:t>
            </w:r>
          </w:p>
        </w:tc>
        <w:tc>
          <w:tcPr>
            <w:tcW w:w="4320" w:type="dxa"/>
          </w:tcPr>
          <w:p w14:paraId="4FFF24AE" w14:textId="77777777" w:rsidR="00E4397D" w:rsidRDefault="00C15377">
            <w:r>
              <w:t>Styling and layout</w:t>
            </w:r>
          </w:p>
        </w:tc>
      </w:tr>
      <w:tr w:rsidR="00E4397D" w14:paraId="1276C548" w14:textId="77777777">
        <w:tc>
          <w:tcPr>
            <w:tcW w:w="4320" w:type="dxa"/>
          </w:tcPr>
          <w:p w14:paraId="4BA0BADB" w14:textId="77777777" w:rsidR="00E4397D" w:rsidRDefault="00C15377">
            <w:r>
              <w:t>JavaScript (optional)</w:t>
            </w:r>
          </w:p>
        </w:tc>
        <w:tc>
          <w:tcPr>
            <w:tcW w:w="4320" w:type="dxa"/>
          </w:tcPr>
          <w:p w14:paraId="702D3C7F" w14:textId="77777777" w:rsidR="00E4397D" w:rsidRDefault="00C15377">
            <w:r>
              <w:t>Frontend interactivity</w:t>
            </w:r>
          </w:p>
        </w:tc>
      </w:tr>
      <w:tr w:rsidR="00E4397D" w14:paraId="65BA3479" w14:textId="77777777">
        <w:tc>
          <w:tcPr>
            <w:tcW w:w="4320" w:type="dxa"/>
          </w:tcPr>
          <w:p w14:paraId="717B196B" w14:textId="77777777" w:rsidR="00E4397D" w:rsidRDefault="00C15377">
            <w:r>
              <w:t>Browser (Chrome/Edge)</w:t>
            </w:r>
          </w:p>
        </w:tc>
        <w:tc>
          <w:tcPr>
            <w:tcW w:w="4320" w:type="dxa"/>
          </w:tcPr>
          <w:p w14:paraId="1A8B1BE7" w14:textId="77777777" w:rsidR="00E4397D" w:rsidRDefault="00C15377">
            <w:r>
              <w:t>Testing and preview</w:t>
            </w:r>
          </w:p>
        </w:tc>
      </w:tr>
    </w:tbl>
    <w:p w14:paraId="337BF1B4" w14:textId="77777777" w:rsidR="00E4397D" w:rsidRDefault="00C15377">
      <w:pPr>
        <w:pStyle w:val="Heading1"/>
      </w:pPr>
      <w:r>
        <w:lastRenderedPageBreak/>
        <w:t>5. Methodology</w:t>
      </w:r>
    </w:p>
    <w:p w14:paraId="34F467E0" w14:textId="77777777" w:rsidR="00E4397D" w:rsidRDefault="00C15377">
      <w:r>
        <w:t>1. Requirement Analysis – Identifying user needs (students and businesses).</w:t>
      </w:r>
      <w:r>
        <w:br/>
        <w:t>2. Designing UI Prototype – Using Adobe XD to design all core pages.</w:t>
      </w:r>
      <w:r>
        <w:br/>
        <w:t>3. Development – Coding pages using HTML/CSS in Sublime Text.</w:t>
      </w:r>
      <w:r>
        <w:br/>
        <w:t>4. Testing – Opening in browsers to test design, links, and user experience.</w:t>
      </w:r>
      <w:r>
        <w:br/>
        <w:t>5. Report Writing – Documenting the problem, solution, and implementation process.</w:t>
      </w:r>
    </w:p>
    <w:p w14:paraId="1F41BBEB" w14:textId="77777777" w:rsidR="00E4397D" w:rsidRDefault="00C15377">
      <w:pPr>
        <w:pStyle w:val="Heading1"/>
      </w:pPr>
      <w:r>
        <w:t>6. System Features</w:t>
      </w:r>
    </w:p>
    <w:p w14:paraId="37D2DB0C" w14:textId="61D90A0A" w:rsidR="00E4397D" w:rsidRDefault="00C15377">
      <w:r>
        <w:t xml:space="preserve">- </w:t>
      </w:r>
      <w:r w:rsidR="00606741">
        <w:t>Student login and registration.</w:t>
      </w:r>
      <w:r>
        <w:br/>
        <w:t>- Internship listings with filters (location, keywords).</w:t>
      </w:r>
      <w:r>
        <w:br/>
        <w:t>- Online internshi</w:t>
      </w:r>
      <w:r w:rsidR="00DD0D81">
        <w:t>p application with CV upload.</w:t>
      </w:r>
    </w:p>
    <w:p w14:paraId="2F2A2970" w14:textId="77777777" w:rsidR="00E4397D" w:rsidRDefault="00C15377">
      <w:pPr>
        <w:pStyle w:val="Heading1"/>
      </w:pPr>
      <w:r>
        <w:t>7. Interface Screenshots</w:t>
      </w:r>
    </w:p>
    <w:p w14:paraId="7F846B80" w14:textId="1AF6D076" w:rsidR="00E4397D" w:rsidRDefault="00C15377">
      <w:r>
        <w:t>Insert screenshots from</w:t>
      </w:r>
      <w:r w:rsidR="00F90C1A">
        <w:t xml:space="preserve"> Adobe XD or browser view here</w:t>
      </w:r>
    </w:p>
    <w:p w14:paraId="161D0816" w14:textId="77777777" w:rsidR="00E4397D" w:rsidRDefault="00C15377">
      <w:pPr>
        <w:pStyle w:val="Heading1"/>
      </w:pPr>
      <w:r>
        <w:t>8. Results</w:t>
      </w:r>
    </w:p>
    <w:p w14:paraId="72CBEDC2" w14:textId="7EBC9C1E" w:rsidR="00E4397D" w:rsidRDefault="00C15377">
      <w:r>
        <w:t>The platform provides a simple and accessible solution for students seeking internships within their home district</w:t>
      </w:r>
      <w:r w:rsidR="00DF232F">
        <w:t>.</w:t>
      </w:r>
      <w:bookmarkStart w:id="0" w:name="_GoBack"/>
      <w:bookmarkEnd w:id="0"/>
    </w:p>
    <w:p w14:paraId="146D2D68" w14:textId="77777777" w:rsidR="00E4397D" w:rsidRDefault="00C15377">
      <w:pPr>
        <w:pStyle w:val="Heading1"/>
      </w:pPr>
      <w:r>
        <w:t>9. Challenges Faced</w:t>
      </w:r>
    </w:p>
    <w:p w14:paraId="3B73A10F" w14:textId="77777777" w:rsidR="00E4397D" w:rsidRDefault="00C15377">
      <w:r>
        <w:t>- Designing mobile-friendly layouts for all pages.</w:t>
      </w:r>
      <w:r>
        <w:br/>
        <w:t>- Managing time between design and development.</w:t>
      </w:r>
      <w:r>
        <w:br/>
        <w:t>- Simplifying the user interface for students with limited digital experience.</w:t>
      </w:r>
    </w:p>
    <w:p w14:paraId="5DF691B7" w14:textId="77777777" w:rsidR="00E4397D" w:rsidRDefault="00C15377">
      <w:pPr>
        <w:pStyle w:val="Heading1"/>
      </w:pPr>
      <w:r>
        <w:t>10. Conclusion</w:t>
      </w:r>
    </w:p>
    <w:p w14:paraId="57410E71" w14:textId="77777777" w:rsidR="00E4397D" w:rsidRDefault="00C15377">
      <w:r>
        <w:t>The Local Internship &amp; Job Listing Platform helps reduce barriers students face when seeking internships in their community. By using familiar tools like HTML and Adobe XD, the project offers a scalable solution that can be improved with backend integration in the future.</w:t>
      </w:r>
    </w:p>
    <w:p w14:paraId="75D3F3A4" w14:textId="77777777" w:rsidR="00E4397D" w:rsidRDefault="00C15377">
      <w:pPr>
        <w:pStyle w:val="Heading1"/>
      </w:pPr>
      <w:r>
        <w:t>11. Future Work</w:t>
      </w:r>
    </w:p>
    <w:p w14:paraId="5F36DEAD" w14:textId="4785B242" w:rsidR="00E4397D" w:rsidRDefault="00C15377">
      <w:r>
        <w:t>- Add user authentication using PHP or Firebase.</w:t>
      </w:r>
      <w:r>
        <w:br/>
      </w:r>
      <w:r>
        <w:br/>
        <w:t>- Enable email or SMS alerts for new internships.</w:t>
      </w:r>
      <w:r>
        <w:br/>
        <w:t>- Collect application analytics for schools and admins.</w:t>
      </w:r>
    </w:p>
    <w:p w14:paraId="570975AD" w14:textId="77777777" w:rsidR="00E4397D" w:rsidRDefault="00C15377">
      <w:pPr>
        <w:pStyle w:val="Heading1"/>
      </w:pPr>
      <w:r>
        <w:lastRenderedPageBreak/>
        <w:t>12. Appendix</w:t>
      </w:r>
    </w:p>
    <w:p w14:paraId="20F45E18" w14:textId="77777777" w:rsidR="00E4397D" w:rsidRDefault="00C15377">
      <w:r>
        <w:t>- Full source code files (index.html, login.html, register.html, internships.html, apply.html)</w:t>
      </w:r>
      <w:r>
        <w:br/>
        <w:t>- style.css</w:t>
      </w:r>
      <w:r>
        <w:br/>
        <w:t>- Adobe XD design file</w:t>
      </w:r>
    </w:p>
    <w:sectPr w:rsidR="00E439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4F19"/>
    <w:rsid w:val="0015074B"/>
    <w:rsid w:val="0029639D"/>
    <w:rsid w:val="00326F90"/>
    <w:rsid w:val="00606741"/>
    <w:rsid w:val="00AA1D8D"/>
    <w:rsid w:val="00AF353A"/>
    <w:rsid w:val="00B47730"/>
    <w:rsid w:val="00C15377"/>
    <w:rsid w:val="00CB0664"/>
    <w:rsid w:val="00DB24E5"/>
    <w:rsid w:val="00DD0D81"/>
    <w:rsid w:val="00DF232F"/>
    <w:rsid w:val="00E03C0C"/>
    <w:rsid w:val="00E4397D"/>
    <w:rsid w:val="00F90C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5CEAB"/>
  <w14:defaultImageDpi w14:val="300"/>
  <w15:docId w15:val="{4886CACF-3569-4FB4-BDB7-758A2540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8940F9-6D78-45B1-92C3-60B004DB4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 Tech</cp:lastModifiedBy>
  <cp:revision>8</cp:revision>
  <dcterms:created xsi:type="dcterms:W3CDTF">2025-05-04T10:31:00Z</dcterms:created>
  <dcterms:modified xsi:type="dcterms:W3CDTF">2025-05-06T11:52:00Z</dcterms:modified>
  <cp:category/>
</cp:coreProperties>
</file>